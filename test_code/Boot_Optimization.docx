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Boot Optimization and Kernel Configuration Guide for AM43xx EVM</w:t>
      </w:r>
    </w:p>
    <w:p>
      <w:pPr>
        <w:pStyle w:val="3"/>
        <w:rPr>
          <w:rFonts w:hint="default" w:ascii="Times New Roman" w:hAnsi="Times New Roman" w:cs="Times New Roman"/>
          <w:color w:val="F79646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F79646" w:themeColor="accent6"/>
          <w:sz w:val="36"/>
          <w:szCs w:val="36"/>
          <w14:textFill>
            <w14:solidFill>
              <w14:schemeClr w14:val="accent6"/>
            </w14:solidFill>
          </w14:textFill>
        </w:rPr>
        <w:t>U-Boot</w:t>
      </w:r>
      <w:r>
        <w:rPr>
          <w:rFonts w:hint="default" w:ascii="Times New Roman" w:hAnsi="Times New Roman" w:cs="Times New Roman"/>
          <w:color w:val="F79646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F79646" w:themeColor="accent6"/>
          <w:sz w:val="36"/>
          <w:szCs w:val="36"/>
          <w14:textFill>
            <w14:solidFill>
              <w14:schemeClr w14:val="accent6"/>
            </w14:solidFill>
          </w14:textFill>
        </w:rPr>
        <w:t>Configuration</w:t>
      </w:r>
    </w:p>
    <w:p>
      <w:pPr>
        <w:pStyle w:val="4"/>
        <w:rPr>
          <w:rFonts w:hint="default" w:ascii="Times New Roman" w:hAnsi="Times New Roman" w:cs="Times New Roman"/>
          <w:color w:val="953735" w:themeColor="accent2" w:themeShade="BF"/>
          <w:sz w:val="32"/>
          <w:szCs w:val="32"/>
        </w:rPr>
      </w:pPr>
      <w:r>
        <w:rPr>
          <w:rFonts w:hint="default" w:ascii="Times New Roman" w:hAnsi="Times New Roman" w:cs="Times New Roman"/>
          <w:color w:val="953735" w:themeColor="accent2" w:themeShade="BF"/>
          <w:sz w:val="32"/>
          <w:szCs w:val="32"/>
        </w:rPr>
        <w:t>Reducing or Increasing Boot Delay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change the U-Boot autoboot delay time, modify the following: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File: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configs/am43xx_evm_defconfig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or update the line: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CONFIG_BOOTDELAY=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// Delay in seconds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Example: Setting CONFIG_BOOTDELAY=100 will introduce a 100-second delay.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To confirm the applied configuration: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After building U-Boot, check the generated .config file: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CONFIG_AUTOBOOT=y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CONFIG_BOOTDELAY=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0</w:t>
      </w:r>
    </w:p>
    <w:p>
      <w:pPr>
        <w:pStyle w:val="4"/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  <w:t>Disabling Kernel Boot Logs (Reducing Verbosity)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suppress logs during the Linux kernel boot, modify the U-Boot environment: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1. Edit the file: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include/configs/am43xx_evm.h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Change the nandargs: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=&gt;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printenv nandargs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nandargs=setenv bootargs console=${console} ${optargs} root=${nandroot} rootfstype=${nandrootfstype} quiet loglevel=3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This sets a quieter kernel output (loglevel 3).</w:t>
      </w:r>
    </w:p>
    <w:p>
      <w:pPr>
        <w:pStyle w:val="3"/>
        <w:rPr>
          <w:rFonts w:hint="default" w:ascii="Times New Roman" w:hAnsi="Times New Roman" w:cs="Times New Roman"/>
          <w:color w:val="F79646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F79646" w:themeColor="accent6"/>
          <w:sz w:val="36"/>
          <w:szCs w:val="36"/>
          <w14:textFill>
            <w14:solidFill>
              <w14:schemeClr w14:val="accent6"/>
            </w14:solidFill>
          </w14:textFill>
        </w:rPr>
        <w:t>Li</w:t>
      </w:r>
      <w:r>
        <w:rPr>
          <w:rFonts w:hint="default" w:ascii="Times New Roman" w:hAnsi="Times New Roman" w:cs="Times New Roman"/>
          <w:color w:val="F79646" w:themeColor="accent6"/>
          <w:sz w:val="36"/>
          <w:szCs w:val="36"/>
          <w:lang w:val="en-US" w:eastAsia="en-US"/>
          <w14:textFill>
            <w14:solidFill>
              <w14:schemeClr w14:val="accent6"/>
            </w14:solidFill>
          </w14:textFill>
        </w:rPr>
        <w:t>nux Ker</w:t>
      </w:r>
      <w:r>
        <w:rPr>
          <w:rFonts w:hint="default" w:ascii="Times New Roman" w:hAnsi="Times New Roman" w:cs="Times New Roman"/>
          <w:color w:val="F79646" w:themeColor="accent6"/>
          <w:sz w:val="36"/>
          <w:szCs w:val="36"/>
          <w14:textFill>
            <w14:solidFill>
              <w14:schemeClr w14:val="accent6"/>
            </w14:solidFill>
          </w14:textFill>
        </w:rPr>
        <w:t>nel Configuration</w:t>
      </w:r>
    </w:p>
    <w:p>
      <w:pPr>
        <w:pStyle w:val="4"/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  <w:t>Locate the Defconfig File</w:t>
      </w:r>
    </w:p>
    <w:p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$ </w:t>
      </w:r>
      <w:r>
        <w:rPr>
          <w:b/>
          <w:bCs/>
          <w:color w:val="00B0F0"/>
        </w:rPr>
        <w:t xml:space="preserve">find -iname </w:t>
      </w:r>
      <w:r>
        <w:rPr>
          <w:b/>
          <w:bCs/>
          <w:color w:val="00B0F0"/>
        </w:rPr>
        <w:t>tisdk_am437x-evm-rt_defconfig</w:t>
      </w:r>
      <w:r>
        <w:rPr>
          <w:b/>
          <w:bCs/>
        </w:rPr>
        <w:br w:type="textWrapping"/>
      </w:r>
      <w:r>
        <w:br w:type="textWrapping"/>
      </w:r>
      <w:r>
        <w:rPr>
          <w:rStyle w:val="3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</w:t>
      </w:r>
      <w:r>
        <w:rPr>
          <w:rStyle w:val="3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ypical location:</w:t>
      </w:r>
      <w:r>
        <w:br w:type="textWrapping"/>
      </w:r>
      <w:r>
        <w:rPr>
          <w:b/>
          <w:bCs/>
        </w:rPr>
        <w:t>./arch/arm/configs/tisdk_am437x-evm-rt_defconfig</w:t>
      </w:r>
      <w:r>
        <w:rPr>
          <w:b/>
          <w:bCs/>
        </w:rPr>
        <w:br w:type="textWrapping"/>
      </w:r>
      <w:r>
        <w:rPr>
          <w:rStyle w:val="3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Style w:val="3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Edit the file using:</w:t>
      </w:r>
      <w:r>
        <w:br w:type="textWrapping"/>
      </w:r>
      <w:r>
        <w:rPr>
          <w:rFonts w:hint="default"/>
          <w:b/>
          <w:bCs/>
          <w:lang w:val="en-US"/>
        </w:rPr>
        <w:t>$</w:t>
      </w:r>
      <w:r>
        <w:rPr>
          <w:rFonts w:hint="default"/>
          <w:b/>
          <w:bCs/>
          <w:color w:val="00B0F0"/>
          <w:lang w:val="en-US"/>
        </w:rPr>
        <w:t xml:space="preserve"> </w:t>
      </w:r>
      <w:r>
        <w:rPr>
          <w:b/>
          <w:bCs/>
          <w:color w:val="00B0F0"/>
        </w:rPr>
        <w:t>vim ./arch/arm/configs/tisdk_am437x-evm-rt_defconfig</w:t>
      </w:r>
    </w:p>
    <w:p>
      <w:pPr>
        <w:pStyle w:val="4"/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Relevant Kernel Config Options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CAN (Controller Area Network) Support:</w:t>
      </w:r>
    </w:p>
    <w:p>
      <w:r>
        <w:t xml:space="preserve">CONFIG_CAN_DEV=y                </w:t>
      </w:r>
      <w:r>
        <w:rPr>
          <w:rFonts w:hint="default"/>
          <w:lang w:val="en-US"/>
        </w:rPr>
        <w:t xml:space="preserve">                      </w:t>
      </w:r>
      <w:r>
        <w:t xml:space="preserve"> // CAN Device Driver Interface</w:t>
      </w:r>
      <w:r>
        <w:br w:type="textWrapping"/>
      </w:r>
      <w:r>
        <w:t xml:space="preserve">CONFIG_CAN_RAW=y                </w:t>
      </w:r>
      <w:r>
        <w:rPr>
          <w:rFonts w:hint="default"/>
          <w:lang w:val="en-US"/>
        </w:rPr>
        <w:t xml:space="preserve">                    </w:t>
      </w:r>
      <w:r>
        <w:t xml:space="preserve"> // Raw CAN sockets</w:t>
      </w:r>
      <w:r>
        <w:br w:type="textWrapping"/>
      </w:r>
      <w:r>
        <w:t xml:space="preserve">CONFIG_CAN=y                 </w:t>
      </w:r>
      <w:r>
        <w:rPr>
          <w:rFonts w:hint="default"/>
          <w:lang w:val="en-US"/>
        </w:rPr>
        <w:t xml:space="preserve">        </w:t>
      </w:r>
      <w:r>
        <w:t xml:space="preserve"> </w:t>
      </w:r>
      <w:r>
        <w:rPr>
          <w:rFonts w:hint="default"/>
          <w:lang w:val="en-US"/>
        </w:rPr>
        <w:t xml:space="preserve">                   </w:t>
      </w:r>
      <w:r>
        <w:t xml:space="preserve"> </w:t>
      </w:r>
      <w:r>
        <w:rPr>
          <w:rFonts w:hint="default"/>
          <w:lang w:val="en-US"/>
        </w:rPr>
        <w:t xml:space="preserve"> </w:t>
      </w:r>
      <w:r>
        <w:t xml:space="preserve">  // Enable CAN subsystem</w:t>
      </w:r>
      <w:r>
        <w:br w:type="textWrapping"/>
      </w:r>
      <w:r>
        <w:t xml:space="preserve">CONFIG_CAN_BCM=y             </w:t>
      </w:r>
      <w:r>
        <w:rPr>
          <w:rFonts w:hint="default"/>
          <w:lang w:val="en-US"/>
        </w:rPr>
        <w:t xml:space="preserve">                   </w:t>
      </w:r>
      <w:r>
        <w:t xml:space="preserve">   </w:t>
      </w:r>
      <w:r>
        <w:rPr>
          <w:rFonts w:hint="default"/>
          <w:lang w:val="en-US"/>
        </w:rPr>
        <w:t xml:space="preserve"> </w:t>
      </w:r>
      <w:r>
        <w:t xml:space="preserve"> // CAN Broadcast Manager</w:t>
      </w:r>
      <w:r>
        <w:br w:type="textWrapping"/>
      </w:r>
      <w:r>
        <w:t xml:space="preserve">CONFIG_CAN_GW=y               </w:t>
      </w:r>
      <w:r>
        <w:rPr>
          <w:rFonts w:hint="default"/>
          <w:lang w:val="en-US"/>
        </w:rPr>
        <w:t xml:space="preserve">                   </w:t>
      </w:r>
      <w:r>
        <w:t xml:space="preserve"> </w:t>
      </w:r>
      <w:r>
        <w:rPr>
          <w:rFonts w:hint="default"/>
          <w:lang w:val="en-US"/>
        </w:rPr>
        <w:t xml:space="preserve">   </w:t>
      </w:r>
      <w:r>
        <w:t xml:space="preserve"> // CAN Gateway support</w:t>
      </w:r>
      <w:r>
        <w:br w:type="textWrapping"/>
      </w:r>
      <w:r>
        <w:t xml:space="preserve">CONFIG_CAN_C_CAN=y             </w:t>
      </w:r>
      <w:r>
        <w:rPr>
          <w:rFonts w:hint="default"/>
          <w:lang w:val="en-US"/>
        </w:rPr>
        <w:t xml:space="preserve">                  </w:t>
      </w:r>
      <w:r>
        <w:t xml:space="preserve"> // Bosch C_CAN core</w:t>
      </w:r>
      <w:r>
        <w:br w:type="textWrapping"/>
      </w:r>
      <w:r>
        <w:t xml:space="preserve">CONFIG_CAN_C_CAN_PLATFORM=y     </w:t>
      </w:r>
      <w:r>
        <w:rPr>
          <w:rFonts w:hint="default"/>
          <w:lang w:val="en-US"/>
        </w:rPr>
        <w:t xml:space="preserve"> </w:t>
      </w:r>
      <w:r>
        <w:t>// Platform support for C_CAN</w:t>
      </w:r>
    </w:p>
    <w:p>
      <w:pPr>
        <w:pStyle w:val="5"/>
      </w:pPr>
      <w:r>
        <w:t>Ethernet and PRUSS Support:</w:t>
      </w:r>
    </w:p>
    <w:p>
      <w:r>
        <w:t xml:space="preserve">CONFIG_HSR=y                   </w:t>
      </w:r>
      <w:r>
        <w:rPr>
          <w:rFonts w:hint="default"/>
          <w:lang w:val="en-US"/>
        </w:rPr>
        <w:t xml:space="preserve">                            </w:t>
      </w:r>
      <w:r>
        <w:t xml:space="preserve"> // High-availability Seamless Redundancy</w:t>
      </w:r>
      <w:r>
        <w:br w:type="textWrapping"/>
      </w:r>
      <w:r>
        <w:t xml:space="preserve">CONFIG_TI_PRUSS=y         </w:t>
      </w:r>
      <w:r>
        <w:rPr>
          <w:rFonts w:hint="default"/>
          <w:lang w:val="en-US"/>
        </w:rPr>
        <w:t xml:space="preserve">                      </w:t>
      </w:r>
      <w:r>
        <w:t xml:space="preserve">     // TI PRUSS support</w:t>
      </w:r>
      <w:r>
        <w:br w:type="textWrapping"/>
      </w:r>
      <w:r>
        <w:t xml:space="preserve">CONFIG_PRU_REMOTEPROC=y    </w:t>
      </w:r>
      <w:r>
        <w:rPr>
          <w:rFonts w:hint="default"/>
          <w:lang w:val="en-US"/>
        </w:rPr>
        <w:t xml:space="preserve">       </w:t>
      </w:r>
      <w:r>
        <w:t xml:space="preserve">    // PRU remoteproc driver</w:t>
      </w:r>
      <w:r>
        <w:br w:type="textWrapping"/>
      </w:r>
      <w:r>
        <w:t xml:space="preserve">CONFIG_TI_ICSS_IEP=y          </w:t>
      </w:r>
      <w:r>
        <w:rPr>
          <w:rFonts w:hint="default"/>
          <w:lang w:val="en-US"/>
        </w:rPr>
        <w:t xml:space="preserve">                   </w:t>
      </w:r>
      <w:r>
        <w:t xml:space="preserve"> // Industrial Ethernet Programmable Unit</w:t>
      </w:r>
      <w:r>
        <w:br w:type="textWrapping"/>
      </w:r>
      <w:r>
        <w:t xml:space="preserve">CONFIG_TI_PRUETH=y             </w:t>
      </w:r>
      <w:r>
        <w:rPr>
          <w:rFonts w:hint="default"/>
          <w:lang w:val="en-US"/>
        </w:rPr>
        <w:t xml:space="preserve">                  </w:t>
      </w:r>
      <w:r>
        <w:t>// PRU Ethernet driver</w:t>
      </w:r>
      <w:r>
        <w:br w:type="textWrapping"/>
      </w:r>
      <w:r>
        <w:t xml:space="preserve">CONFIG_TI_PRUSS_INTC=y         </w:t>
      </w:r>
      <w:r>
        <w:rPr>
          <w:rFonts w:hint="default"/>
          <w:lang w:val="en-US"/>
        </w:rPr>
        <w:t xml:space="preserve">             </w:t>
      </w:r>
      <w:r>
        <w:t>// PRUSS Interrupt Controller</w:t>
      </w:r>
    </w:p>
    <w:p>
      <w:pPr>
        <w:pStyle w:val="5"/>
      </w:pPr>
      <w:r>
        <w:t>Networking Support:</w:t>
      </w:r>
    </w:p>
    <w:p>
      <w:r>
        <w:t xml:space="preserve">CONFIG_LLC=y                  </w:t>
      </w:r>
      <w:r>
        <w:rPr>
          <w:rFonts w:hint="default"/>
          <w:lang w:val="en-US"/>
        </w:rPr>
        <w:t xml:space="preserve">                              </w:t>
      </w:r>
      <w:r>
        <w:t xml:space="preserve"> // IEEE 802.2 Logical Link Control</w:t>
      </w:r>
      <w:r>
        <w:br w:type="textWrapping"/>
      </w:r>
      <w:r>
        <w:t xml:space="preserve">CONFIG_STP=y                   </w:t>
      </w:r>
      <w:r>
        <w:rPr>
          <w:rFonts w:hint="default"/>
          <w:lang w:val="en-US"/>
        </w:rPr>
        <w:t xml:space="preserve">                              </w:t>
      </w:r>
      <w:r>
        <w:t>// Spanning Tree Protocol</w:t>
      </w:r>
      <w:r>
        <w:br w:type="textWrapping"/>
      </w:r>
      <w:r>
        <w:t xml:space="preserve">CONFIG_BRIDGE=y                </w:t>
      </w:r>
      <w:r>
        <w:rPr>
          <w:rFonts w:hint="default"/>
          <w:lang w:val="en-US"/>
        </w:rPr>
        <w:t xml:space="preserve">                        </w:t>
      </w:r>
      <w:r>
        <w:t>// Ethernet bridging support</w:t>
      </w:r>
    </w:p>
    <w:p>
      <w:pPr>
        <w:pStyle w:val="5"/>
      </w:pPr>
      <w:r>
        <w:t>Additional Hardware Support:</w:t>
      </w:r>
    </w:p>
    <w:p>
      <w:r>
        <w:t xml:space="preserve">CONFIG_EEPROM_AT25=y           </w:t>
      </w:r>
      <w:r>
        <w:rPr>
          <w:rFonts w:hint="default"/>
          <w:lang w:val="en-US"/>
        </w:rPr>
        <w:t xml:space="preserve">               </w:t>
      </w:r>
      <w:r>
        <w:t>// Support for AT25 series EEPROMs</w:t>
      </w:r>
    </w:p>
    <w:p>
      <w:pPr>
        <w:pStyle w:val="3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4"/>
        <w:rPr>
          <w:rStyle w:val="3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  <w:t>Modify BitBake .bb File and Rebuild Custom Tiny Image</w:t>
      </w:r>
    </w:p>
    <w:p>
      <w:pPr>
        <w:keepNext w:val="0"/>
        <w:keepLines w:val="0"/>
        <w:widowControl/>
        <w:suppressLineNumbers w:val="0"/>
        <w:jc w:val="left"/>
        <w:rPr>
          <w:rStyle w:val="3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3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Edit the following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B0F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color w:val="00B0F0"/>
          <w:kern w:val="0"/>
          <w:sz w:val="24"/>
          <w:szCs w:val="24"/>
          <w:lang w:val="en-US" w:eastAsia="zh-CN" w:bidi="ar"/>
        </w:rPr>
        <w:t>./meta-arago-distro/recipes-core/images/tisdk-tiny-image.bb</w:t>
      </w:r>
    </w:p>
    <w:p>
      <w:pPr>
        <w:pStyle w:val="4"/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  <w:t>Content:</w:t>
      </w:r>
    </w:p>
    <w:p>
      <w:pP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44450</wp:posOffset>
                </wp:positionV>
                <wp:extent cx="3863340" cy="7571105"/>
                <wp:effectExtent l="12700" t="12700" r="2921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7571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# Enable SysVinit for this image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ARAGO_SYSVINIT = "1"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# Include common image settings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require arago-image.inc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# Remove unnecessary features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IMAGE_FEATURES_remove = "package-management splash"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# Output formats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IMAGE_FSTYPES += "cpio cpio.xz"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# Optional installs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ARAGO_TINY_IMAGE_EXTRA_INSTALL ?= ""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# Install these packages in the image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IMAGE_INSTALL = "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packagegroup-arago-sysvinit-boot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net-snmp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sntp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iproute2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can-utils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openssh-scp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openssh-ssh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bridge-utils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mstpd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mtd-utils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${ARAGO_TINY_IMAGE_EXTRA_INSTALL} \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"# Optional: Disable do_packagedata to save build time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deltask do_packagedata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# Set image basename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</w:rPr>
                              <w:t>export IMAGE_BASENAME = "tisdk-tiny-image"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5pt;margin-top:3.5pt;height:596.15pt;width:304.2pt;z-index:251662336;mso-width-relative:page;mso-height-relative:page;" fillcolor="#FFFFFF [3201]" filled="t" stroked="t" coordsize="21600,21600" o:gfxdata="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IcmuE1xAgAA&#10;/wQAAA4AAAAAAAAAAQAgAAAAPgEAAGRycy9lMm9Eb2MueG1sUEsBAhQAFAAAAAgAh07iQJbFE5/Z&#10;AAAACgEAAA8AAAAAAAAAAQAgAAAAOAAAAGRycy9kb3ducmV2LnhtbFBLAQIUAAoAAAAAAIdO4kAA&#10;AAAAAAAAAAAAAAAEAAAAAAAAAAAAEAAAABYAAABkcnMvUEsFBgAAAAAGAAYAWQEAACE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# Enable SysVinit for this image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ARAGO_SYSVINIT = "1"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# Include common image settings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require arago-image.inc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# Remove unnecessary features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IMAGE_FEATURES_remove = "package-management splash"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# Output formats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IMAGE_FSTYPES += "cpio cpio.xz"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# Optional installs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ARAGO_TINY_IMAGE_EXTRA_INSTALL ?= ""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# Install these packages in the image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IMAGE_INSTALL = "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packagegroup-arago-sysvinit-boot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net-snmp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sntp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iproute2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can-utils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openssh-scp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openssh-ssh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bridge-utils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mstpd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mtd-utils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 xml:space="preserve">    ${ARAGO_TINY_IMAGE_EXTRA_INSTALL} \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"# Optional: Disable do_packagedata to save build time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deltask do_packagedata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# Set image basename</w:t>
                      </w:r>
                    </w:p>
                    <w:p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</w:rPr>
                        <w:t>export IMAGE_BASENAME = "tisdk-tiny-image"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35"/>
          <w:rFonts w:hint="default" w:ascii="Times New Roman" w:hAnsi="Times New Roman" w:eastAsia="SimSun" w:cs="Times New Roman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Navigate to the build directory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B0F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color w:val="00B0F0"/>
          <w:kern w:val="0"/>
          <w:sz w:val="28"/>
          <w:szCs w:val="28"/>
          <w:lang w:val="en-US" w:eastAsia="zh-CN" w:bidi="ar"/>
        </w:rPr>
        <w:t>cd ~/yocto/build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Run the build command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MACHINE=am437x-evm bitbake tisdk-tiny-image</w:t>
      </w:r>
    </w:p>
    <w:p>
      <w:pPr>
        <w:keepNext w:val="0"/>
        <w:keepLines w:val="0"/>
        <w:widowControl/>
        <w:suppressLineNumbers w:val="0"/>
        <w:jc w:val="left"/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Extract and Deploy Root Filesystem</w:t>
      </w:r>
    </w:p>
    <w:p>
      <w:pPr>
        <w:rPr>
          <w:rFonts w:hint="default" w:ascii="Times New Roman" w:hAnsi="Times New Roman" w:eastAsia="SimSun" w:cs="Times New Roman"/>
          <w:b/>
          <w:bCs/>
          <w:color w:val="00B0F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color w:val="00B0F0"/>
          <w:kern w:val="0"/>
          <w:sz w:val="28"/>
          <w:szCs w:val="28"/>
          <w:lang w:val="en-US" w:eastAsia="zh-CN" w:bidi="ar"/>
        </w:rPr>
        <w:t>&lt;build_dir&gt;/deploy/images/am437x-evm/tisdk-tiny-image-am437x-evm-&lt;timestamp&gt;.rootfs.tar.xz</w:t>
      </w:r>
    </w:p>
    <w:p>
      <w:pPr>
        <w:keepNext w:val="0"/>
        <w:keepLines w:val="0"/>
        <w:widowControl/>
        <w:suppressLineNumbers w:val="0"/>
        <w:jc w:val="left"/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Create or clean the root filesystem directory</w:t>
      </w:r>
    </w:p>
    <w:p>
      <w:pPr>
        <w:rPr>
          <w:rFonts w:hint="default" w:ascii="Times New Roman" w:hAnsi="Times New Roman" w:eastAsia="SimSun" w:cs="Times New Roman"/>
          <w:b/>
          <w:bCs/>
          <w:color w:val="00B0F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color w:val="00B0F0"/>
          <w:kern w:val="0"/>
          <w:sz w:val="28"/>
          <w:szCs w:val="28"/>
          <w:lang w:val="en-US" w:eastAsia="zh-CN" w:bidi="ar"/>
        </w:rPr>
        <w:t>sudo mkdir -p /rootfs</w:t>
      </w:r>
    </w:p>
    <w:p>
      <w:pPr>
        <w:keepNext w:val="0"/>
        <w:keepLines w:val="0"/>
        <w:widowControl/>
        <w:suppressLineNumbers w:val="0"/>
        <w:jc w:val="left"/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Extract the root filesystem:</w:t>
      </w:r>
    </w:p>
    <w:p>
      <w:pPr>
        <w:rPr>
          <w:rFonts w:hint="default" w:ascii="Times New Roman" w:hAnsi="Times New Roman" w:eastAsia="SimSun" w:cs="Times New Roman"/>
          <w:b/>
          <w:bCs/>
          <w:color w:val="F79646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color w:val="00B0F0"/>
          <w:kern w:val="0"/>
          <w:sz w:val="28"/>
          <w:szCs w:val="28"/>
          <w:lang w:val="en-US" w:eastAsia="zh-CN" w:bidi="ar"/>
        </w:rPr>
        <w:t>sudo tar -xJf tisdk-tiny-image-am437x-evm-20250515075447.rootfs.tar.xz -C /rootfs</w:t>
      </w:r>
    </w:p>
    <w:p>
      <w:pPr>
        <w:keepNext w:val="0"/>
        <w:keepLines w:val="0"/>
        <w:widowControl/>
        <w:suppressLineNumbers w:val="0"/>
        <w:jc w:val="left"/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</w:pPr>
      <w:r>
        <w:rPr>
          <w:rStyle w:val="35"/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Navigate into the extracted rootfs directory: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6"/>
          <w:szCs w:val="36"/>
          <w:lang w:val="en-US"/>
        </w:rPr>
        <w:t>$</w:t>
      </w:r>
      <w:r>
        <w:rPr>
          <w:rFonts w:hint="default" w:ascii="Times New Roman" w:hAnsi="Times New Roman" w:eastAsia="SimSun" w:cs="Times New Roman"/>
          <w:b/>
          <w:bCs/>
          <w:color w:val="F79646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B0F0"/>
          <w:sz w:val="32"/>
          <w:szCs w:val="32"/>
          <w:lang w:val="en-US"/>
        </w:rPr>
        <w:t>cd rootfs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F79646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  <w:t xml:space="preserve">Rootfs </w:t>
      </w:r>
      <w:r>
        <w:rPr>
          <w:rFonts w:hint="default" w:ascii="Times New Roman" w:hAnsi="Times New Roman" w:cs="Times New Roman"/>
          <w:color w:val="F79646" w:themeColor="accent6"/>
          <w:sz w:val="36"/>
          <w:szCs w:val="36"/>
          <w14:textFill>
            <w14:solidFill>
              <w14:schemeClr w14:val="accent6"/>
            </w14:solidFill>
          </w14:textFill>
        </w:rPr>
        <w:t>Configuration</w:t>
      </w:r>
      <w:r>
        <w:rPr>
          <w:rFonts w:hint="default" w:ascii="Times New Roman" w:hAnsi="Times New Roman" w:cs="Times New Roman"/>
          <w:color w:val="F79646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  <w:t>:</w:t>
      </w:r>
    </w:p>
    <w:p>
      <w:pPr>
        <w:pStyle w:val="4"/>
        <w:jc w:val="center"/>
        <w:rPr>
          <w:rFonts w:hint="default" w:ascii="Times New Roman" w:hAnsi="Times New Roman" w:cs="Times New Roman"/>
          <w:color w:val="948A54" w:themeColor="background2" w:themeShade="8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948A54" w:themeColor="background2" w:themeShade="80"/>
          <w:sz w:val="32"/>
          <w:szCs w:val="32"/>
          <w:lang w:val="en-US"/>
        </w:rPr>
        <w:t>Auto Login Configuration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Edit etc/inittab: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$  </w:t>
      </w:r>
      <w:r>
        <w:rPr>
          <w:rFonts w:hint="default"/>
          <w:b/>
          <w:bCs/>
          <w:color w:val="00B0F0"/>
          <w:sz w:val="24"/>
          <w:szCs w:val="24"/>
          <w:lang w:val="en-US"/>
        </w:rPr>
        <w:t>vi etc/inittab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Update or add the following lines: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l1:1:wait:/etc/init.d/rc 1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l2:2:wait:/etc/init.d/rc 2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l3:3:wait:/etc/init.d/rc 3</w:t>
      </w:r>
    </w:p>
    <w:p>
      <w:pPr>
        <w:pStyle w:val="3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l4:4:wait:/etc/init.d/rc 4</w:t>
      </w:r>
    </w:p>
    <w:p>
      <w:pPr>
        <w:pStyle w:val="3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#l5:5:wait:/etc/init.d/rc 5       </w:t>
      </w:r>
      <w:r>
        <w:rPr>
          <w:rFonts w:hint="default"/>
          <w:lang w:val="en-US"/>
        </w:rPr>
        <w:t xml:space="preserve">                                                          </w:t>
      </w:r>
      <w:r>
        <w:rPr>
          <w:rFonts w:hint="default" w:ascii="Times New Roman" w:hAnsi="Times New Roman" w:eastAsia="SimSun" w:cs="Times New Roman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Commented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BBB59" w:themeColor="accent3"/>
          <w:lang w:val="en-US"/>
          <w14:textFill>
            <w14:solidFill>
              <w14:schemeClr w14:val="accent3"/>
            </w14:solidFill>
          </w14:textFill>
        </w:rPr>
        <w:t xml:space="preserve">st:5:once:/etc/init.d/start_services.sh </w:t>
      </w:r>
      <w:r>
        <w:rPr>
          <w:rFonts w:hint="default"/>
          <w:b/>
          <w:bCs/>
          <w:lang w:val="en-US"/>
        </w:rPr>
        <w:t xml:space="preserve">                                           </w:t>
      </w: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# Added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l6:6:wait:/etc/init.d/rc 6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z6:6:respawn:/sbin/sulogin</w:t>
      </w:r>
    </w:p>
    <w:p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92D050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S:2345:respawn:/sbin/getty 115200 ttyS0 -n -l /bin/autologin</w:t>
      </w:r>
      <w:r>
        <w:rPr>
          <w:rFonts w:hint="default"/>
          <w:b/>
          <w:bCs/>
          <w:lang w:val="en-US"/>
        </w:rPr>
        <w:t xml:space="preserve">    #</w:t>
      </w:r>
      <w:r>
        <w:rPr>
          <w:rFonts w:hint="default" w:ascii="Times New Roman" w:hAnsi="Times New Roman" w:eastAsia="SimSun" w:cs="Times New Roman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Added</w:t>
      </w:r>
    </w:p>
    <w:p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FF0000"/>
          <w:lang w:val="en-US"/>
        </w:rPr>
        <w:t xml:space="preserve">#S0:12345:respawn:/bin/start_getty 115200 ttyS0 vt102  </w:t>
      </w:r>
      <w:r>
        <w:rPr>
          <w:rFonts w:hint="default"/>
          <w:b/>
          <w:bCs/>
          <w:lang w:val="en-US"/>
        </w:rPr>
        <w:t xml:space="preserve">          </w:t>
      </w:r>
      <w:r>
        <w:rPr>
          <w:rFonts w:hint="default" w:ascii="Times New Roman" w:hAnsi="Times New Roman" w:eastAsia="SimSun" w:cs="Times New Roman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 Commented</w:t>
      </w: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4"/>
        <w:jc w:val="center"/>
        <w:rPr>
          <w:rFonts w:hint="default" w:ascii="Times New Roman" w:hAnsi="Times New Roman" w:cs="Times New Roman"/>
          <w:color w:val="948A54" w:themeColor="background2" w:themeShade="8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948A54" w:themeColor="background2" w:themeShade="80"/>
          <w:sz w:val="32"/>
          <w:szCs w:val="32"/>
          <w:lang w:val="en-US"/>
        </w:rPr>
        <w:t>Create autologin Script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Create file: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lang w:val="en-US"/>
        </w:rPr>
        <w:t xml:space="preserve"> </w:t>
      </w:r>
      <w:r>
        <w:rPr>
          <w:rFonts w:hint="default"/>
          <w:b/>
          <w:bCs/>
          <w:color w:val="00B0F0"/>
          <w:lang w:val="en-US"/>
        </w:rPr>
        <w:t>vi bin/autologin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322580</wp:posOffset>
                </wp:positionV>
                <wp:extent cx="1824355" cy="690245"/>
                <wp:effectExtent l="12700" t="12700" r="2984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9575" y="7586345"/>
                          <a:ext cx="1824355" cy="69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#!/bin/sh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exec /bin/login -f root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45pt;margin-top:25.4pt;height:54.35pt;width:143.65pt;z-index:251660288;mso-width-relative:page;mso-height-relative:page;" fillcolor="#FFFFFF [3201]" filled="t" stroked="t" coordsize="21600,21600" o:gfxdata="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OnZ7f17AgAACgUAAA4AAAAAAAAAAQAgAAAAPQEAAGRycy9lMm9Eb2MueG1sUEsBAhQAFAAAAAgA&#10;h07iQCaB/mTYAAAACgEAAA8AAAAAAAAAAQAgAAAAOAAAAGRycy9kb3ducmV2LnhtbFBLAQIUAAoA&#10;AAAAAIdO4kAAAAAAAAAAAAAAAAAEAAAAAAAAAAAAEAAAABYAAABkcnMvUEsFBgAAAAAGAAYAWQEA&#10;ACo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#!/bin/sh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exec /bin/login -f root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Insert the following content: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Make it executable: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 xml:space="preserve">$ </w:t>
      </w:r>
      <w:r>
        <w:rPr>
          <w:rFonts w:hint="default"/>
          <w:b/>
          <w:bCs/>
          <w:color w:val="00B0F0"/>
          <w:lang w:val="en-US"/>
        </w:rPr>
        <w:t>chmod +x bin/autologin</w:t>
      </w: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  <w:t>Cu</w:t>
      </w:r>
      <w:r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  <w:t>stom Init Script for Service Startup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Create the script: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>$</w:t>
      </w:r>
      <w:r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  <w:t xml:space="preserve"> sudo  etc/init.d/start_services.sh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it executable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  <w:t>sudo chmod +x etc/init.d/start_services.sh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262890</wp:posOffset>
                </wp:positionV>
                <wp:extent cx="3735705" cy="1333500"/>
                <wp:effectExtent l="12700" t="12700" r="234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7325" y="2262505"/>
                          <a:ext cx="373570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echo "[DEBUG] Launching /etc/network/network.sh"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/etc/network/network.sh &amp;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sleep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echo "[DEBUG] Setting executable permission for /home/root/sw_update/sw_update.sh"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chmod 777 /home/root/sw_update/sw_update.sh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echo "[DEBUG] Launching /home/root/sw_update/sw_update.sh"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/home/root/sw_update/sw_update.sh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20.7pt;height:105pt;width:294.15pt;z-index:251659264;mso-width-relative:page;mso-height-relative:page;" fillcolor="#FFFFFF [3201]" filled="t" stroked="t" coordsize="21600,21600" o:gfxdata="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Bf&#10;kjgweQIAAAsFAAAOAAAAAAAAAAEAIAAAAD0BAABkcnMvZTJvRG9jLnhtbFBLAQIUABQAAAAIAIdO&#10;4kBN9eGB2AAAAAoBAAAPAAAAAAAAAAEAIAAAADgAAABkcnMvZG93bnJldi54bWxQSwECFAAKAAAA&#10;AACHTuJAAAAAAAAAAAAAAAAABAAAAAAAAAAAABAAAAAWAAAAZHJzL1BLBQYAAAAABgAGAFkBAAAo&#10;BgAAAAA=&#10;">
                <v:fill on="t" focussize="0,0"/>
                <v:stroke weight="2pt" color="#C0504D [320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echo "[DEBUG] Launching /etc/network/network.sh"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/etc/network/network.sh &amp;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sleep 1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echo "[DEBUG] Setting executable permission for /home/root/sw_update/sw_update.sh"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chmod 777 /home/root/sw_update/sw_update.sh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echo "[DEBUG] Launching /home/root/sw_update/sw_update.sh"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/home/root/sw_update/sw_update.sh 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Content:</w:t>
      </w:r>
    </w:p>
    <w:p>
      <w:pPr>
        <w:pStyle w:val="34"/>
        <w:keepNext w:val="0"/>
        <w:keepLines w:val="0"/>
        <w:widowControl/>
        <w:suppressLineNumbers w:val="0"/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  <w:t>Network Initialization Script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Create and edit network.sh: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lang w:val="en-US"/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  <w:t>vi etc/network/network.sh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Content: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object>
          <v:shape id="_x0000_i1025" o:spt="75" type="#_x0000_t75" style="height:90pt;width:90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Update TIPRUSS Firmware in Rootfs</w:t>
      </w:r>
      <w:r>
        <w:rPr>
          <w:rFonts w:hint="default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: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lang w:val="en-US"/>
        </w:rPr>
        <w:t xml:space="preserve">$ </w:t>
      </w:r>
      <w:r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  <w:t xml:space="preserve"> </w:t>
      </w:r>
      <w:r>
        <w:rPr>
          <w:rFonts w:hint="default" w:cs="Times New Roman"/>
          <w:b/>
          <w:bCs/>
          <w:color w:val="00B0F0"/>
          <w:lang w:val="en-US"/>
        </w:rPr>
        <w:t xml:space="preserve">cd lib/firmware/tipruss 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Copy the TISDK base image firmware files: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26" o:spt="75" type="#_x0000_t75" style="height:90pt;width:90pt;" o:ole="t" filled="f" o:preferrelative="t" stroked="f" coordsize="21600,21600"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lang w:val="en-US"/>
        </w:rPr>
        <w:t>$</w:t>
      </w:r>
      <w:r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  <w:t xml:space="preserve"> cp /path/to/Downloads/Firmware * .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Verify that the correct firmware files are now present in: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lang w:val="en-US"/>
        </w:rPr>
        <w:t>$</w:t>
      </w:r>
      <w:r>
        <w:rPr>
          <w:rFonts w:hint="default" w:cs="Times New Roman"/>
          <w:b/>
          <w:bCs/>
          <w:color w:val="auto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B0F0"/>
          <w:lang w:val="en-US"/>
        </w:rPr>
        <w:t>&lt;rootfs_path&gt;lib/firmware/tipruss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  <w:bookmarkStart w:id="0" w:name="_GoBack"/>
      <w:bookmarkEnd w:id="0"/>
      <w:r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  <w:t>Software Update Script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Create sw_update.sh: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$ </w:t>
      </w:r>
      <w:r>
        <w:rPr>
          <w:rFonts w:hint="default"/>
          <w:b/>
          <w:bCs/>
          <w:color w:val="00B0F0"/>
          <w:lang w:val="en-US"/>
        </w:rPr>
        <w:t>vi home/root/sw_update/sw_update.sh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content: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78740</wp:posOffset>
                </wp:positionV>
                <wp:extent cx="5280660" cy="4085590"/>
                <wp:effectExtent l="12700" t="12700" r="2159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3540" y="1934210"/>
                          <a:ext cx="5280660" cy="408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#!/bin/sh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LOGFILE="/home/root/sw_update/app_run_log.txt"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chmod 777 /home/root/sw_update/Main_OS_app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chmod 777 /home/root/sw_update/firmware-update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CMDLINE=$(cat /proc/cmdline)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echo "====== Boot Check: $(date) ======" &gt;&gt; "$LOGFILE"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echo "Kernel Cmdline: $CMDLINE" &gt;&gt; "$LOGFILE"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if echo "$CMDLINE" | grep -q "NAND.file-system-1"; then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   echo "Detected NAND.file-system-1. Launching Main_OS_app..." &gt;&gt; "$LOGFILE"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   /home/root/sw_update/Main_OS_app &gt;&gt; "$LOGFILE" 2&gt;&amp;1 &amp;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elif echo "$CMDLINE" | grep -q "NAND.file-system-2"; then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   echo "Detected NAND.file-system-2. Launching firmware-update..." &gt;&gt; "$LOGFILE"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   /home/root/sw_update/firmware-update &gt;&gt; "$LOGFILE" 2&gt;&amp;1 &amp;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   echo "ERROR: Unknown rootfs partition." &gt;&gt; "$LOGFILE"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6.2pt;height:321.7pt;width:415.8pt;z-index:251661312;mso-width-relative:page;mso-height-relative:page;" fillcolor="#FFFFFF [3201]" filled="t" stroked="t" coordsize="21600,21600" o:gfxdata="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Wact+3kCAAALBQAADgAAAAAAAAABACAAAAA+AQAAZHJzL2Uyb0RvYy54bWxQSwECFAAUAAAACACH&#10;TuJAu8w68tkAAAAJAQAADwAAAAAAAAABACAAAAA4AAAAZHJzL2Rvd25yZXYueG1sUEsBAhQACgAA&#10;AAAAh07iQAAAAAAAAAAAAAAAAAQAAAAAAAAAAAAQAAAAFgAAAGRycy9QSwUGAAAAAAYABgBZAQAA&#10;KQYAAAAA&#10;">
                <v:fill on="t" focussize="0,0"/>
                <v:stroke weight="2pt" color="#C0504D [320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#!/bin/sh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LOGFILE="/home/root/sw_update/app_run_log.txt"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chmod 777 /home/root/sw_update/Main_OS_app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chmod 777 /home/root/sw_update/firmware-update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CMDLINE=$(cat /proc/cmdline)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echo "====== Boot Check: $(date) ======" &gt;&gt; "$LOGFILE"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echo "Kernel Cmdline: $CMDLINE" &gt;&gt; "$LOGFILE"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if echo "$CMDLINE" | grep -q "NAND.file-system-1"; then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   echo "Detected NAND.file-system-1. Launching Main_OS_app..." &gt;&gt; "$LOGFILE"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   /home/root/sw_update/Main_OS_app &gt;&gt; "$LOGFILE" 2&gt;&amp;1 &amp;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elif echo "$CMDLINE" | grep -q "NAND.file-system-2"; then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   echo "Detected NAND.file-system-2. Launching firmware-update..." &gt;&gt; "$LOGFILE"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   /home/root/sw_update/firmware-update &gt;&gt; "$LOGFILE" 2&gt;&amp;1 &amp;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else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   echo "ERROR: Unknown rootfs partition." &gt;&gt; "$LOGFILE"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Edit </w:t>
      </w:r>
      <w:r>
        <w:rPr>
          <w:rFonts w:hint="default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  <w:t>etc/init.d/bootmisc.sh</w:t>
      </w:r>
    </w:p>
    <w:p>
      <w:pPr>
        <w:rPr>
          <w:rFonts w:hint="default" w:ascii="Times New Roman" w:hAnsi="Times New Roman" w:eastAsia="SimSun" w:cs="Times New Roman"/>
          <w:b/>
          <w:bCs/>
          <w:color w:val="00B0F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lang w:val="en-US"/>
        </w:rPr>
        <w:t>$</w:t>
      </w:r>
      <w:r>
        <w:rPr>
          <w:rFonts w:hint="default" w:ascii="Times New Roman" w:hAnsi="Times New Roman" w:eastAsia="SimSun" w:cs="Times New Roman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 vi </w:t>
      </w:r>
      <w:r>
        <w:rPr>
          <w:rFonts w:hint="default" w:ascii="Times New Roman" w:hAnsi="Times New Roman" w:eastAsia="SimSun" w:cs="Times New Roman"/>
          <w:b/>
          <w:bCs/>
          <w:color w:val="00B0F0"/>
          <w:kern w:val="0"/>
          <w:sz w:val="24"/>
          <w:szCs w:val="24"/>
          <w:lang w:val="en-US" w:eastAsia="en-US" w:bidi="ar"/>
        </w:rPr>
        <w:t>etc/init.d/bootmisc.sh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This is as good a place as any for a sanity check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Set the system clock from hardware clock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If the timestamp is more recent than the current time,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use the timestamp instead.</w:t>
      </w:r>
    </w:p>
    <w:p>
      <w:pPr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#test -x /etc/init.d/hwclock.sh &amp;&amp; /etc/init.d/hwclock.sh start    </w:t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#Commented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test -e "$TIMESTAMP_FILE"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SYSTEMDATE=`date -u +%4Y%2m%2d%2H%2M%2S`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read TIMESTAMP &lt; "$TIMESTAMP_FILE"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if [ ${TIMESTAMP} -gt $SYSTEMDATE ]; then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# format the timestamp as date expects it (2m2d2H2M4Y.2S)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TS_YR=${TIMESTAMP%??????????}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TS_SEC=${TIMESTAMP#????????????}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TS_FIRST12=${TIMESTAMP%??}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TS_MIDDLE8=${TS_FIRST12#????}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date -u ${TS_MIDDLE8}${TS_YR}.${TS_SEC}</w:t>
      </w:r>
    </w:p>
    <w:p>
      <w:pPr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  #test -x /etc/init.d/hwclock.sh &amp;&amp; /etc/init.d/hwclock.sh stop   </w:t>
      </w:r>
      <w:r>
        <w:rPr>
          <w:rFonts w:hint="default" w:ascii="Times New Roman" w:hAnsi="Times New Roman" w:eastAsia="SimSun" w:cs="Times New Roman"/>
          <w:b/>
          <w:bCs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#Commented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fi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948A54" w:themeColor="background2" w:themeShade="80"/>
          <w:kern w:val="0"/>
          <w:sz w:val="32"/>
          <w:szCs w:val="32"/>
          <w:lang w:val="en-US" w:eastAsia="en-US" w:bidi="ar-SA"/>
        </w:rPr>
        <w:t>To create a UBI-compatible root filesystem: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ubinize.cfg Configuration File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>$</w:t>
      </w:r>
      <w:r>
        <w:rPr>
          <w:rFonts w:hint="default"/>
          <w:b/>
          <w:bCs/>
          <w:color w:val="00B0F0"/>
          <w:lang w:val="en-US"/>
        </w:rPr>
        <w:t xml:space="preserve"> vim</w:t>
      </w:r>
      <w:r>
        <w:rPr>
          <w:rFonts w:hint="default"/>
          <w:b/>
          <w:bCs/>
          <w:color w:val="00B0F0"/>
          <w:lang w:val="en-US"/>
        </w:rPr>
        <w:t xml:space="preserve"> ubinize.cfg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316865</wp:posOffset>
                </wp:positionV>
                <wp:extent cx="5016500" cy="2127250"/>
                <wp:effectExtent l="12700" t="1270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6040" y="2857500"/>
                          <a:ext cx="5016500" cy="212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[ubifs]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mode=ubi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image=rootfs.ubifs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vol_id=0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vol_size=28MiB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vol_type=dynamic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vol_name=rootfs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vol_alignment=1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vol_flags=autoresize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2pt;margin-top:24.95pt;height:167.5pt;width:395pt;z-index:251663360;mso-width-relative:page;mso-height-relative:page;" fillcolor="#FFFFFF [3201]" filled="t" stroked="t" coordsize="21600,21600" o:gfxdata="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YiOi&#10;D3gCAAALBQAADgAAAAAAAAABACAAAAA8AQAAZHJzL2Uyb0RvYy54bWxQSwECFAAUAAAACACHTuJA&#10;wjM/dtcAAAAJAQAADwAAAAAAAAABACAAAAA4AAAAZHJzL2Rvd25yZXYueG1sUEsBAhQACgAAAAAA&#10;h07iQAAAAAAAAAAAAAAAAAQAAAAAAAAAAAAQAAAAFgAAAGRycy9QSwUGAAAAAAYABgBZAQAAJgYA&#10;AAAA&#10;">
                <v:fill on="t" focussize="0,0"/>
                <v:stroke weight="2pt" color="#C0504D [320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[ubifs]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mode=ubi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image=rootfs.ubifs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vol_id=0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vol_size=28MiB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vol_type=dynamic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vol_name=rootfs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vol_alignment=1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vol_flags=autoresize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Content: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</w:pP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Create UBIFS Image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$</w:t>
      </w:r>
      <w:r>
        <w:rPr>
          <w:rFonts w:hint="default" w:ascii="Times New Roman" w:hAnsi="Times New Roman" w:eastAsia="SimSun" w:cs="Times New Roman"/>
          <w:b/>
          <w:bCs/>
          <w:color w:val="F79646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B0F0"/>
          <w:sz w:val="28"/>
          <w:szCs w:val="28"/>
          <w:lang w:val="en-US"/>
        </w:rPr>
        <w:t>sudo mkfs.ubifs -r &lt;rootfs path&gt;/rootfs -o rootfs.ubifs -F -m 2048 -e 126976 -c 3989</w:t>
      </w:r>
      <w:r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  <w:br w:type="textWrapping"/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Create UBI Image from UBIFS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B0F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lang w:val="en-US"/>
        </w:rPr>
        <w:t>$</w:t>
      </w:r>
      <w:r>
        <w:rPr>
          <w:rFonts w:hint="default" w:ascii="Times New Roman" w:hAnsi="Times New Roman" w:eastAsia="SimSun" w:cs="Times New Roman"/>
          <w:b/>
          <w:bCs/>
          <w:color w:val="F79646" w:themeColor="accent6"/>
          <w:sz w:val="32"/>
          <w:szCs w:val="32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B0F0"/>
          <w:sz w:val="28"/>
          <w:szCs w:val="28"/>
          <w:lang w:val="en-US"/>
        </w:rPr>
        <w:t>sudo ubinize -o rootfs.ubi -m 2048 -p 128KiB -s 512 -O 2048 ubinize.cfg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Copy UBI Image to SD Card</w:t>
      </w:r>
    </w:p>
    <w:p>
      <w:pPr>
        <w:pStyle w:val="3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lang w:val="en-US"/>
        </w:rPr>
        <w:t>$</w:t>
      </w:r>
      <w:r>
        <w:rPr>
          <w:rFonts w:hint="default" w:cs="Times New Roman"/>
          <w:b/>
          <w:bCs/>
          <w:color w:val="auto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B0F0"/>
          <w:sz w:val="28"/>
          <w:szCs w:val="28"/>
          <w:lang w:val="en-US"/>
        </w:rPr>
        <w:t>cp rootfs.ubi /path/to/sdcard/</w:t>
      </w:r>
    </w:p>
    <w:p>
      <w:pPr>
        <w:pStyle w:val="34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Flash UBI Image to NAND</w:t>
      </w:r>
      <w:r>
        <w:rPr>
          <w:rFonts w:hint="default" w:cs="Times New Roman"/>
          <w:b/>
          <w:bCs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.....</w:t>
      </w: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3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158"/>
        <w:ind w:left="0" w:leftChars="0" w:firstLine="0" w:firstLineChars="0"/>
      </w:pP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Droid Sans Fallbac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Droid Sans Fallback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Noto Color Emoj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C6B0C6"/>
    <w:rsid w:val="6FFD1C2C"/>
    <w:rsid w:val="737C2B1B"/>
    <w:rsid w:val="77FF0C96"/>
    <w:rsid w:val="79E62D9D"/>
    <w:rsid w:val="7AC8A190"/>
    <w:rsid w:val="7E3B9ED2"/>
    <w:rsid w:val="7F676FA3"/>
    <w:rsid w:val="7FF2325B"/>
    <w:rsid w:val="AFEF3BD8"/>
    <w:rsid w:val="B7BB8388"/>
    <w:rsid w:val="BEFBA02D"/>
    <w:rsid w:val="DAFD8B7E"/>
    <w:rsid w:val="DFAE45F0"/>
    <w:rsid w:val="E77FDF58"/>
    <w:rsid w:val="EF79549A"/>
    <w:rsid w:val="EFFD9276"/>
    <w:rsid w:val="F966B943"/>
    <w:rsid w:val="FAA1DC01"/>
    <w:rsid w:val="FB35A46D"/>
    <w:rsid w:val="FDAC28E1"/>
    <w:rsid w:val="FDFDD76F"/>
    <w:rsid w:val="FF2FD4AF"/>
    <w:rsid w:val="FFAB9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2013-12-24T15:45:00Z</dcterms:created>
  <dc:creator>python-docx</dc:creator>
  <dc:description>generated by python-docx</dc:description>
  <cp:lastModifiedBy>zumi</cp:lastModifiedBy>
  <dcterms:modified xsi:type="dcterms:W3CDTF">2025-05-17T18:05:21Z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